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55505-2024 i Malung-Sälens kommun</w:t>
      </w:r>
    </w:p>
    <w:p>
      <w:r>
        <w:t>Detta dokument behandlar höga naturvärden i avverkningsanmälan A 55505-2024 i Malung-Sälens kommun. Denna avverkningsanmälan inkom 2024-11-26 00:00:00 och omfattar 34,5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kolflarnlav (NT), kortskaftad ärgspik (NT), mörk kolflarnlav (NT), nordtagging (NT), vedflamlav (NT) och vedskivlav (NT). Av dessa är 7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55505-2024 karta.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6773586, E 381428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