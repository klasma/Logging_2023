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24972-2025 i Malung-Sälens kommun</w:t>
      </w:r>
    </w:p>
    <w:p>
      <w:r>
        <w:t>Detta dokument behandlar höga naturvärden i avverkningsanmälan A 24972-2025 i Malung-Sälens kommun. Denna avverkningsanmälan inkom 2025-05-22 14:07:47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4972-2025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6713600, E 413429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