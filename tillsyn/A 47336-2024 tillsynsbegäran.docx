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47336-2024 i Malung-Sälens kommun</w:t>
      </w:r>
    </w:p>
    <w:p>
      <w:r>
        <w:t>Detta dokument behandlar höga naturvärden i avverkningsanmälan A 47336-2024 i Malung-Sälens kommun. Denna avverkningsanmälan inkom 2024-10-18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7336-2024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6780689, E 403279 i SWEREF 99 TM.</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