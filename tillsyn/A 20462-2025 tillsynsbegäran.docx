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20462-2025 i Malung-Sälens kommun</w:t>
      </w:r>
    </w:p>
    <w:p>
      <w:r>
        <w:t>Detta dokument behandlar höga naturvärden i avverkningsanmälan A 20462-2025 i Malung-Sälens kommun. Denna avverkningsanmälan inkom 2025-04-28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doftskinn (NT), garnlav (NT), granticka (NT), gränsticka (NT), lunglav (NT), ullticka (NT), korallblylav (S), spindelblomster (S, §8), stuplav (S), trådticka (S), vedticka (S), vågbandad barkbock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0462-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6771477, E 405588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