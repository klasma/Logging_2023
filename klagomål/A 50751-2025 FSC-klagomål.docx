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50751-2025 i Malung-Sälens kommun</w:t>
      </w:r>
    </w:p>
    <w:p>
      <w:r>
        <w:t>Detta dokument behandlar höga naturvärden i avverkningsanmälan A 50751-2025 i Malung-Sälens kommun. Denna avverkningsanmälan inkom 2025-10-16 09:28:53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spillkråka (NT, §4), tretåig hackspett (NT, §4), ullticka (NT), bronshjon (S), skuggblåslav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751-2025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6780532, E 407763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