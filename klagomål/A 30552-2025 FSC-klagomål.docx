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30552-2025 i Malung-Sälens kommun</w:t>
      </w:r>
    </w:p>
    <w:p>
      <w:r>
        <w:t>Detta dokument behandlar höga naturvärden i avverkningsanmälan A 30552-2025 i Malung-Sälens kommun. Denna avverkningsanmälan inkom 2025-06-23 09:11:57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30552-2025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6698900, E 424300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