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63734-2020 i Malung-Sälens kommun</w:t>
      </w:r>
    </w:p>
    <w:p>
      <w:r>
        <w:t>Detta dokument behandlar höga naturvärden i avverkningsanmälan A 63734-2020 i Malung-Sälens kommun. Denna avverkningsanmälan inkom 2020-12-01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mörk kolflarnlav (NT), skrovellav (NT), violettgrå tagellav (NT) och björksplintborre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63734-2020 karta.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6810599, E 395174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