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32068-2023 i Malung-Sälens kommun</w:t>
      </w:r>
    </w:p>
    <w:p>
      <w:r>
        <w:t>Detta dokument behandlar höga naturvärden i avverkningsanmälan A 32068-2023 i Malung-Sälens kommun. Denna avverkningsanmälan inkom 2023-07-12 13:48:44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2068-2023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6801429, E 396965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