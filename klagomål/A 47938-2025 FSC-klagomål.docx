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47938-2025 i Malung-Sälens kommun</w:t>
      </w:r>
    </w:p>
    <w:p>
      <w:r>
        <w:t>Detta dokument behandlar höga naturvärden i avverkningsanmälan A 47938-2025 i Malung-Sälens kommun. Denna avverkningsanmälan inkom 2025-10-02 13:33:41 och omfattar 24,3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granticka (NT), kolflarnlav (NT), tallticka (NT), tretåig hackspett (NT, §4), ullticka (NT),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79529"/>
            <wp:docPr id="1" name="Picture 1"/>
            <wp:cNvGraphicFramePr>
              <a:graphicFrameLocks noChangeAspect="1"/>
            </wp:cNvGraphicFramePr>
            <a:graphic>
              <a:graphicData uri="http://schemas.openxmlformats.org/drawingml/2006/picture">
                <pic:pic>
                  <pic:nvPicPr>
                    <pic:cNvPr id="0" name="A 47938-2025 karta.png"/>
                    <pic:cNvPicPr/>
                  </pic:nvPicPr>
                  <pic:blipFill>
                    <a:blip r:embed="rId16"/>
                    <a:stretch>
                      <a:fillRect/>
                    </a:stretch>
                  </pic:blipFill>
                  <pic:spPr>
                    <a:xfrm>
                      <a:off x="0" y="0"/>
                      <a:ext cx="5486400" cy="127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6782345, E 409152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